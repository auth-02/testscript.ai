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 ID: TC001</w:t>
      </w:r>
    </w:p>
    <w:p>
      <w:r>
        <w:t>Test Case Title: Verify App Launch</w:t>
      </w:r>
    </w:p>
    <w:p>
      <w:pPr>
        <w:pStyle w:val="Heading2"/>
      </w:pPr>
      <w:r>
        <w:t>Description:</w:t>
      </w:r>
    </w:p>
    <w:p>
      <w:r>
        <w:t>Verify that the app launches successfully and displays the initial screen.</w:t>
      </w:r>
    </w:p>
    <w:p>
      <w:pPr>
        <w:pStyle w:val="Heading2"/>
      </w:pPr>
      <w:r>
        <w:t>Preconditions:</w:t>
      </w:r>
    </w:p>
    <w:p>
      <w:r>
        <w:t>The app is installed and accessible on the device.</w:t>
      </w:r>
    </w:p>
    <w:p>
      <w:pPr>
        <w:pStyle w:val="Heading2"/>
      </w:pPr>
      <w:r>
        <w:t>Test Steps:</w:t>
      </w:r>
    </w:p>
    <w:p>
      <w:r>
        <w:t>1. Launch the app.</w:t>
      </w:r>
    </w:p>
    <w:p>
      <w:pPr>
        <w:pStyle w:val="Heading2"/>
      </w:pPr>
      <w:r>
        <w:t>Expected Results:</w:t>
      </w:r>
    </w:p>
    <w:p>
      <w:r>
        <w:t>The app launches and displays the initial screen with the IRCTC logo and app name.</w:t>
      </w:r>
    </w:p>
    <w:p>
      <w:pPr>
        <w:pStyle w:val="Heading2"/>
      </w:pPr>
      <w:r>
        <w:t>Actual Results:</w:t>
      </w:r>
    </w:p>
    <w:p>
      <w:r>
        <w:t>The app launches and displays the initial screen with the IRCTC logo and app name.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/>
    <w:p>
      <w:r>
        <w:br w:type="page"/>
      </w:r>
    </w:p>
    <w:p>
      <w:pPr>
        <w:pStyle w:val="Heading1"/>
      </w:pPr>
      <w:r>
        <w:t>Test Case ID: TC002</w:t>
      </w:r>
    </w:p>
    <w:p>
      <w:r>
        <w:t>Test Case Title: Verify Login Functionality</w:t>
      </w:r>
    </w:p>
    <w:p>
      <w:pPr>
        <w:pStyle w:val="Heading2"/>
      </w:pPr>
      <w:r>
        <w:t>Description:</w:t>
      </w:r>
    </w:p>
    <w:p>
      <w:r>
        <w:t>Verify that a user can successfully log in with valid credentials.</w:t>
      </w:r>
    </w:p>
    <w:p>
      <w:pPr>
        <w:pStyle w:val="Heading2"/>
      </w:pPr>
      <w:r>
        <w:t>Preconditions:</w:t>
      </w:r>
    </w:p>
    <w:p>
      <w:r>
        <w:t>The user has a registered account with valid credentials.</w:t>
      </w:r>
    </w:p>
    <w:p>
      <w:pPr>
        <w:pStyle w:val="Heading2"/>
      </w:pPr>
      <w:r>
        <w:t>Test Steps:</w:t>
      </w:r>
    </w:p>
    <w:p>
      <w:r>
        <w:t>1. Open the app.</w:t>
      </w:r>
    </w:p>
    <w:p>
      <w:r>
        <w:t>2. Tap on the 'Sign In' button.</w:t>
      </w:r>
    </w:p>
    <w:p>
      <w:r>
        <w:t>3. Enter the registered username in the 'User Name' field.</w:t>
      </w:r>
    </w:p>
    <w:p>
      <w:r>
        <w:t>4. Enter the registered password in the 'Password' field.</w:t>
      </w:r>
    </w:p>
    <w:p>
      <w:r>
        <w:t>5. Tap the 'Login' button.</w:t>
      </w:r>
    </w:p>
    <w:p>
      <w:pPr>
        <w:pStyle w:val="Heading2"/>
      </w:pPr>
      <w:r>
        <w:t>Expected Results:</w:t>
      </w:r>
    </w:p>
    <w:p>
      <w:r>
        <w:t>The user is successfully logged in and redirected to the home screen or the dashboard.</w:t>
      </w:r>
    </w:p>
    <w:p>
      <w:pPr>
        <w:pStyle w:val="Heading2"/>
      </w:pPr>
      <w:r>
        <w:t>Actual Results:</w:t>
      </w:r>
    </w:p>
    <w:p>
      <w:r>
        <w:t>The user is successfully logged in and redirected to the home screen or the dashboard.</w:t>
      </w:r>
    </w:p>
    <w:p>
      <w:pPr>
        <w:pStyle w:val="Heading2"/>
      </w:pPr>
      <w:r>
        <w:t>Test Data:</w:t>
      </w:r>
    </w:p>
    <w:p>
      <w:r>
        <w:t>Username: valid_username</w:t>
      </w:r>
    </w:p>
    <w:p>
      <w:r>
        <w:t>Password: valid_password</w:t>
      </w:r>
    </w:p>
    <w:p>
      <w:pPr>
        <w:pStyle w:val="Heading2"/>
      </w:pPr>
      <w:r>
        <w:t>Notes:</w:t>
      </w:r>
    </w:p>
    <w:p>
      <w:r>
        <w:t>Test with invalid credentials, empty fields, and edge cases like forgotten passwords.</w:t>
      </w:r>
    </w:p>
    <w:p>
      <w:r>
        <w:br w:type="page"/>
      </w:r>
    </w:p>
    <w:p>
      <w:pPr>
        <w:pStyle w:val="Heading1"/>
      </w:pPr>
      <w:r>
        <w:t>Test Case ID: TC003</w:t>
      </w:r>
    </w:p>
    <w:p>
      <w:r>
        <w:t>Test Case Title: Verify Registration Functionality</w:t>
      </w:r>
    </w:p>
    <w:p>
      <w:pPr>
        <w:pStyle w:val="Heading2"/>
      </w:pPr>
      <w:r>
        <w:t>Description:</w:t>
      </w:r>
    </w:p>
    <w:p>
      <w:r>
        <w:t>Verify that a new user can register with valid details.</w:t>
      </w:r>
    </w:p>
    <w:p>
      <w:pPr>
        <w:pStyle w:val="Heading2"/>
      </w:pPr>
      <w:r>
        <w:t>Preconditions:</w:t>
      </w:r>
    </w:p>
    <w:p>
      <w:r>
        <w:t>The user is not already registered.</w:t>
      </w:r>
    </w:p>
    <w:p>
      <w:pPr>
        <w:pStyle w:val="Heading2"/>
      </w:pPr>
      <w:r>
        <w:t>Test Steps:</w:t>
      </w:r>
    </w:p>
    <w:p>
      <w:r>
        <w:t>1. Open the app.</w:t>
      </w:r>
    </w:p>
    <w:p>
      <w:r>
        <w:t>2. Tap on the 'Sign In' button.</w:t>
      </w:r>
    </w:p>
    <w:p>
      <w:r>
        <w:t>3. Tap on the 'Register User?' link.</w:t>
      </w:r>
    </w:p>
    <w:p>
      <w:r>
        <w:t>4. Enter a valid username in the 'User Name' field.</w:t>
      </w:r>
    </w:p>
    <w:p>
      <w:r>
        <w:t>5. Enter a valid email address in the 'Email' field.</w:t>
      </w:r>
    </w:p>
    <w:p>
      <w:r>
        <w:t>6. Enter a valid password in the 'Password' field.</w:t>
      </w:r>
    </w:p>
    <w:p>
      <w:r>
        <w:t>7. Enter the captcha code.</w:t>
      </w:r>
    </w:p>
    <w:p>
      <w:r>
        <w:t>8. Tap the 'Register' button.</w:t>
      </w:r>
    </w:p>
    <w:p>
      <w:pPr>
        <w:pStyle w:val="Heading2"/>
      </w:pPr>
      <w:r>
        <w:t>Expected Results:</w:t>
      </w:r>
    </w:p>
    <w:p>
      <w:r>
        <w:t>The user is successfully registered and redirected to the login screen.</w:t>
      </w:r>
    </w:p>
    <w:p>
      <w:pPr>
        <w:pStyle w:val="Heading2"/>
      </w:pPr>
      <w:r>
        <w:t>Actual Results:</w:t>
      </w:r>
    </w:p>
    <w:p>
      <w:r>
        <w:t>The user is successfully registered and redirected to the login screen.</w:t>
      </w:r>
    </w:p>
    <w:p>
      <w:pPr>
        <w:pStyle w:val="Heading2"/>
      </w:pPr>
      <w:r>
        <w:t>Test Data:</w:t>
      </w:r>
    </w:p>
    <w:p>
      <w:r>
        <w:t>Username: new_user</w:t>
      </w:r>
    </w:p>
    <w:p>
      <w:r>
        <w:t>Email: new_user@example.com</w:t>
      </w:r>
    </w:p>
    <w:p>
      <w:r>
        <w:t>Password: valid_password</w:t>
      </w:r>
    </w:p>
    <w:p>
      <w:pPr>
        <w:pStyle w:val="Heading2"/>
      </w:pPr>
      <w:r>
        <w:t>Notes:</w:t>
      </w:r>
    </w:p>
    <w:p>
      <w:r>
        <w:t>Test with invalid data, duplicate usernames, and email formats.</w:t>
      </w:r>
    </w:p>
    <w:p>
      <w:r>
        <w:br w:type="page"/>
      </w:r>
    </w:p>
    <w:p>
      <w:pPr>
        <w:pStyle w:val="Heading1"/>
      </w:pPr>
      <w:r>
        <w:t>Test Case ID: TC004</w:t>
      </w:r>
    </w:p>
    <w:p>
      <w:r>
        <w:t>Test Case Title: Verify Home Screen Navigation</w:t>
      </w:r>
    </w:p>
    <w:p>
      <w:pPr>
        <w:pStyle w:val="Heading2"/>
      </w:pPr>
      <w:r>
        <w:t>Description:</w:t>
      </w:r>
    </w:p>
    <w:p>
      <w:r>
        <w:t>Verify that the user can navigate between different sections of the home screen.</w:t>
      </w:r>
    </w:p>
    <w:p>
      <w:pPr>
        <w:pStyle w:val="Heading2"/>
      </w:pPr>
      <w:r>
        <w:t>Preconditions:</w:t>
      </w:r>
    </w:p>
    <w:p>
      <w:r>
        <w:t>The user is logged in successfully.</w:t>
      </w:r>
    </w:p>
    <w:p>
      <w:pPr>
        <w:pStyle w:val="Heading2"/>
      </w:pPr>
      <w:r>
        <w:t>Test Steps:</w:t>
      </w:r>
    </w:p>
    <w:p>
      <w:r>
        <w:t>1. Open the app.</w:t>
      </w:r>
    </w:p>
    <w:p>
      <w:r>
        <w:t>2. Verify the presence of the following sections: Plan My Journey, My Bookings, PNR Enquiry, Cancel Ticket, Refund History, File TDR, Book Meal, Flights, Tourism, Magazines, iMudra.</w:t>
      </w:r>
    </w:p>
    <w:p>
      <w:r>
        <w:t>3. Tap on each of the sections and verify that the respective screens are displayed.</w:t>
      </w:r>
    </w:p>
    <w:p>
      <w:pPr>
        <w:pStyle w:val="Heading2"/>
      </w:pPr>
      <w:r>
        <w:t>Expected Results:</w:t>
      </w:r>
    </w:p>
    <w:p>
      <w:r>
        <w:t>Each section should navigate to the corresponding screen without any errors.</w:t>
      </w:r>
    </w:p>
    <w:p>
      <w:pPr>
        <w:pStyle w:val="Heading2"/>
      </w:pPr>
      <w:r>
        <w:t>Actual Results:</w:t>
      </w:r>
    </w:p>
    <w:p>
      <w:r>
        <w:t>Each section should navigate to the corresponding screen without any errors.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/>
    <w:p>
      <w:r>
        <w:br w:type="page"/>
      </w:r>
    </w:p>
    <w:p>
      <w:pPr>
        <w:pStyle w:val="Heading1"/>
      </w:pPr>
      <w:r>
        <w:t>Test Case ID: TC005</w:t>
      </w:r>
    </w:p>
    <w:p>
      <w:r>
        <w:t>Test Case Title: Verify Train Search Functionality</w:t>
      </w:r>
    </w:p>
    <w:p>
      <w:pPr>
        <w:pStyle w:val="Heading2"/>
      </w:pPr>
      <w:r>
        <w:t>Description:</w:t>
      </w:r>
    </w:p>
    <w:p>
      <w:r>
        <w:t>Verify that the user can search for trains based on source, destination, and date.</w:t>
      </w:r>
    </w:p>
    <w:p>
      <w:pPr>
        <w:pStyle w:val="Heading2"/>
      </w:pPr>
      <w:r>
        <w:t>Preconditions:</w:t>
      </w:r>
    </w:p>
    <w:p>
      <w:r>
        <w:t>The user is logged in successfully.</w:t>
      </w:r>
    </w:p>
    <w:p>
      <w:pPr>
        <w:pStyle w:val="Heading2"/>
      </w:pPr>
      <w:r>
        <w:t>Test Steps:</w:t>
      </w:r>
    </w:p>
    <w:p>
      <w:r>
        <w:t>1. From the home screen, tap on the 'Plan My Journey' section.</w:t>
      </w:r>
    </w:p>
    <w:p>
      <w:r>
        <w:t>2. Enter the source station in the 'From' field.</w:t>
      </w:r>
    </w:p>
    <w:p>
      <w:r>
        <w:t>3. Enter the destination station in the 'To' field.</w:t>
      </w:r>
    </w:p>
    <w:p>
      <w:r>
        <w:t>4. Select the desired departure date.</w:t>
      </w:r>
    </w:p>
    <w:p>
      <w:r>
        <w:t>5. Optionally, select 'Flexible with Date' or 'I'll Book in Special Concession'.</w:t>
      </w:r>
    </w:p>
    <w:p>
      <w:r>
        <w:t>6. Tap on the 'Search Trains' button.</w:t>
      </w:r>
    </w:p>
    <w:p>
      <w:pPr>
        <w:pStyle w:val="Heading2"/>
      </w:pPr>
      <w:r>
        <w:t>Expected Results:</w:t>
      </w:r>
    </w:p>
    <w:p>
      <w:r>
        <w:t>The app displays a list of available trains matching the search criteria.</w:t>
      </w:r>
    </w:p>
    <w:p>
      <w:pPr>
        <w:pStyle w:val="Heading2"/>
      </w:pPr>
      <w:r>
        <w:t>Actual Results:</w:t>
      </w:r>
    </w:p>
    <w:p>
      <w:r>
        <w:t>The app displays a list of available trains matching the search criteria.</w:t>
      </w:r>
    </w:p>
    <w:p>
      <w:pPr>
        <w:pStyle w:val="Heading2"/>
      </w:pPr>
      <w:r>
        <w:t>Test Data:</w:t>
      </w:r>
    </w:p>
    <w:p>
      <w:r>
        <w:t>Source: New Delhi</w:t>
      </w:r>
    </w:p>
    <w:p>
      <w:r>
        <w:t>Destination: Agra Cantt</w:t>
      </w:r>
    </w:p>
    <w:p>
      <w:r>
        <w:t>Departure Date: 2023-10-27</w:t>
      </w:r>
    </w:p>
    <w:p>
      <w:pPr>
        <w:pStyle w:val="Heading2"/>
      </w:pPr>
      <w:r>
        <w:t>Notes:</w:t>
      </w:r>
    </w:p>
    <w:p>
      <w:r>
        <w:t>Test with different combinations of source, destination, and date. Test for invalid inputs, empty fields, and edge cases like future dates.</w:t>
      </w:r>
    </w:p>
    <w:p>
      <w:r>
        <w:br w:type="page"/>
      </w:r>
    </w:p>
    <w:p>
      <w:pPr>
        <w:pStyle w:val="Heading1"/>
      </w:pPr>
      <w:r>
        <w:t>Test Case ID: TC006</w:t>
      </w:r>
    </w:p>
    <w:p>
      <w:r>
        <w:t>Test Case Title: Verify Train List Display</w:t>
      </w:r>
    </w:p>
    <w:p>
      <w:pPr>
        <w:pStyle w:val="Heading2"/>
      </w:pPr>
      <w:r>
        <w:t>Description:</w:t>
      </w:r>
    </w:p>
    <w:p>
      <w:r>
        <w:t>Verify that the train list displays relevant information and allows for filtering and sorting.</w:t>
      </w:r>
    </w:p>
    <w:p>
      <w:pPr>
        <w:pStyle w:val="Heading2"/>
      </w:pPr>
      <w:r>
        <w:t>Preconditions:</w:t>
      </w:r>
    </w:p>
    <w:p>
      <w:r>
        <w:t>A train search has been performed successfully.</w:t>
      </w:r>
    </w:p>
    <w:p>
      <w:pPr>
        <w:pStyle w:val="Heading2"/>
      </w:pPr>
      <w:r>
        <w:t>Test Steps:</w:t>
      </w:r>
    </w:p>
    <w:p>
      <w:r>
        <w:t>1. Verify the train list displays the train name, departure time, arrival time, and other relevant information.</w:t>
      </w:r>
    </w:p>
    <w:p>
      <w:r>
        <w:t>2. Test the 'Sort' and 'Order' filters by selecting different options and verifying the list reorders accordingly.</w:t>
      </w:r>
    </w:p>
    <w:p>
      <w:r>
        <w:t>3. Verify the 'Train Details' button is available for each train.</w:t>
      </w:r>
    </w:p>
    <w:p>
      <w:r>
        <w:t>4. Tap on the 'Train Details' button for a specific train.</w:t>
      </w:r>
    </w:p>
    <w:p>
      <w:pPr>
        <w:pStyle w:val="Heading2"/>
      </w:pPr>
      <w:r>
        <w:t>Expected Results:</w:t>
      </w:r>
    </w:p>
    <w:p>
      <w:r>
        <w:t>The train list should display relevant information and allow for sorting and filtering. The 'Train Details' button should navigate to the detailed information page.</w:t>
      </w:r>
    </w:p>
    <w:p>
      <w:pPr>
        <w:pStyle w:val="Heading2"/>
      </w:pPr>
      <w:r>
        <w:t>Actual Results:</w:t>
      </w:r>
    </w:p>
    <w:p>
      <w:r>
        <w:t>The train list should display relevant information and allow for sorting and filtering. The 'Train Details' button should navigate to the detailed information page.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for cases where no trains are found based on the search criteria. Verify that the filters function correctly and that the train details page is displayed properly.</w:t>
      </w:r>
    </w:p>
    <w:p>
      <w:r>
        <w:br w:type="page"/>
      </w:r>
    </w:p>
    <w:p>
      <w:pPr>
        <w:pStyle w:val="Heading1"/>
      </w:pPr>
      <w:r>
        <w:t>Test Case ID: TC007</w:t>
      </w:r>
    </w:p>
    <w:p>
      <w:r>
        <w:t>Test Case Title: Verify Train Details Display</w:t>
      </w:r>
    </w:p>
    <w:p>
      <w:pPr>
        <w:pStyle w:val="Heading2"/>
      </w:pPr>
      <w:r>
        <w:t>Description:</w:t>
      </w:r>
    </w:p>
    <w:p>
      <w:r>
        <w:t>Verify that the train details page displays comprehensive information.</w:t>
      </w:r>
    </w:p>
    <w:p>
      <w:pPr>
        <w:pStyle w:val="Heading2"/>
      </w:pPr>
      <w:r>
        <w:t>Preconditions:</w:t>
      </w:r>
    </w:p>
    <w:p>
      <w:r>
        <w:t>The user has navigated to the train details page.</w:t>
      </w:r>
    </w:p>
    <w:p>
      <w:pPr>
        <w:pStyle w:val="Heading2"/>
      </w:pPr>
      <w:r>
        <w:t>Test Steps:</w:t>
      </w:r>
    </w:p>
    <w:p>
      <w:r>
        <w:t>1. Verify the train details page displays information like train name, train number, departure time, arrival time, duration, available seats, and other relevant information.</w:t>
      </w:r>
    </w:p>
    <w:p>
      <w:r>
        <w:t>2. Verify the availability of seats is accurate and updated.</w:t>
      </w:r>
    </w:p>
    <w:p>
      <w:pPr>
        <w:pStyle w:val="Heading2"/>
      </w:pPr>
      <w:r>
        <w:t>Expected Results:</w:t>
      </w:r>
    </w:p>
    <w:p>
      <w:r>
        <w:t>The train details page should display all relevant information, including accurate availability of seats.</w:t>
      </w:r>
    </w:p>
    <w:p>
      <w:pPr>
        <w:pStyle w:val="Heading2"/>
      </w:pPr>
      <w:r>
        <w:t>Actual Results:</w:t>
      </w:r>
    </w:p>
    <w:p>
      <w:r>
        <w:t>The train details page should display all relevant information, including accurate availability of seats.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with different train types and check for accuracy of information. Verify the layout and usability of the details page.</w:t>
      </w:r>
    </w:p>
    <w:p>
      <w:r>
        <w:br w:type="page"/>
      </w:r>
    </w:p>
    <w:p>
      <w:pPr>
        <w:pStyle w:val="Heading1"/>
      </w:pPr>
      <w:r>
        <w:t>Test Case ID: TC008</w:t>
      </w:r>
    </w:p>
    <w:p>
      <w:r>
        <w:t>Test Case Title: Verify Passenger Details Input</w:t>
      </w:r>
    </w:p>
    <w:p>
      <w:pPr>
        <w:pStyle w:val="Heading2"/>
      </w:pPr>
      <w:r>
        <w:t>Description:</w:t>
      </w:r>
    </w:p>
    <w:p>
      <w:r>
        <w:t>Verify that the user can input passenger details correctly.</w:t>
      </w:r>
    </w:p>
    <w:p>
      <w:pPr>
        <w:pStyle w:val="Heading2"/>
      </w:pPr>
      <w:r>
        <w:t>Preconditions:</w:t>
      </w:r>
    </w:p>
    <w:p>
      <w:r>
        <w:t>The user has selected a train and is on the passenger details page.</w:t>
      </w:r>
    </w:p>
    <w:p>
      <w:pPr>
        <w:pStyle w:val="Heading2"/>
      </w:pPr>
      <w:r>
        <w:t>Test Steps:</w:t>
      </w:r>
    </w:p>
    <w:p>
      <w:r>
        <w:t>1. Verify the 'Select Passengers' section displays options for adding new passengers or existing passengers.</w:t>
      </w:r>
    </w:p>
    <w:p>
      <w:r>
        <w:t>2. Tap on the 'Add New' button.</w:t>
      </w:r>
    </w:p>
    <w:p>
      <w:r>
        <w:t>3. Enter the passenger name, age, gender, and any other required details.</w:t>
      </w:r>
    </w:p>
    <w:p>
      <w:r>
        <w:t>4. Verify the 'Add Infant' and 'Add Existing' options are functional.</w:t>
      </w:r>
    </w:p>
    <w:p>
      <w:r>
        <w:t>5. Enter the passenger mobile number.</w:t>
      </w:r>
    </w:p>
    <w:p>
      <w:pPr>
        <w:pStyle w:val="Heading2"/>
      </w:pPr>
      <w:r>
        <w:t>Expected Results:</w:t>
      </w:r>
    </w:p>
    <w:p>
      <w:r>
        <w:t>The passenger details should be inputted correctly, and the app should validate the data as required. The 'Add Infant' and 'Add Existing' options should allow adding passengers accordingly.</w:t>
      </w:r>
    </w:p>
    <w:p>
      <w:pPr>
        <w:pStyle w:val="Heading2"/>
      </w:pPr>
      <w:r>
        <w:t>Actual Results:</w:t>
      </w:r>
    </w:p>
    <w:p>
      <w:r>
        <w:t>The passenger details should be inputted correctly, and the app should validate the data as required. The 'Add Infant' and 'Add Existing' options should allow adding passengers accordingly.</w:t>
      </w:r>
    </w:p>
    <w:p>
      <w:pPr>
        <w:pStyle w:val="Heading2"/>
      </w:pPr>
      <w:r>
        <w:t>Test Data:</w:t>
      </w:r>
    </w:p>
    <w:p>
      <w:r>
        <w:t>Passenger Name: Test User</w:t>
      </w:r>
    </w:p>
    <w:p>
      <w:r>
        <w:t>Age: 29</w:t>
      </w:r>
    </w:p>
    <w:p>
      <w:r>
        <w:t>Gender: M</w:t>
      </w:r>
    </w:p>
    <w:p>
      <w:r>
        <w:t>Mobile Number: 9999999999</w:t>
      </w:r>
    </w:p>
    <w:p>
      <w:pPr>
        <w:pStyle w:val="Heading2"/>
      </w:pPr>
      <w:r>
        <w:t>Notes:</w:t>
      </w:r>
    </w:p>
    <w:p>
      <w:r>
        <w:t>Test with different types of passengers, including infants, senior citizens, and passengers with disabilities. Test the validation logic for inputs like age, gender, and mobile number.</w:t>
      </w:r>
    </w:p>
    <w:p>
      <w:r>
        <w:br w:type="page"/>
      </w:r>
    </w:p>
    <w:p>
      <w:pPr>
        <w:pStyle w:val="Heading1"/>
      </w:pPr>
      <w:r>
        <w:t>Test Case ID: TC009</w:t>
      </w:r>
    </w:p>
    <w:p>
      <w:r>
        <w:t>Test Case Title: Verify Booking Details Display</w:t>
      </w:r>
    </w:p>
    <w:p>
      <w:pPr>
        <w:pStyle w:val="Heading2"/>
      </w:pPr>
      <w:r>
        <w:t>Description:</w:t>
      </w:r>
    </w:p>
    <w:p>
      <w:r>
        <w:t>Verify that the booking details are displayed correctly.</w:t>
      </w:r>
    </w:p>
    <w:p>
      <w:pPr>
        <w:pStyle w:val="Heading2"/>
      </w:pPr>
      <w:r>
        <w:t>Preconditions:</w:t>
      </w:r>
    </w:p>
    <w:p>
      <w:r>
        <w:t>The user has entered passenger details and is on the booking details page.</w:t>
      </w:r>
    </w:p>
    <w:p>
      <w:pPr>
        <w:pStyle w:val="Heading2"/>
      </w:pPr>
      <w:r>
        <w:t>Test Steps:</w:t>
      </w:r>
    </w:p>
    <w:p>
      <w:r>
        <w:t>1. Verify the booking details page displays the train name, train number, journey date, departure time, arrival time, boarding station, PNR number, and other relevant information.</w:t>
      </w:r>
    </w:p>
    <w:p>
      <w:r>
        <w:t>2. Verify the passenger details are displayed correctly.</w:t>
      </w:r>
    </w:p>
    <w:p>
      <w:r>
        <w:t>3. Verify the ticket status is displayed accurately.</w:t>
      </w:r>
    </w:p>
    <w:p>
      <w:pPr>
        <w:pStyle w:val="Heading2"/>
      </w:pPr>
      <w:r>
        <w:t>Expected Results:</w:t>
      </w:r>
    </w:p>
    <w:p>
      <w:r>
        <w:t>The booking details page should display all the relevant information, including accurate passenger details and ticket status.</w:t>
      </w:r>
    </w:p>
    <w:p>
      <w:pPr>
        <w:pStyle w:val="Heading2"/>
      </w:pPr>
      <w:r>
        <w:t>Actual Results:</w:t>
      </w:r>
    </w:p>
    <w:p>
      <w:r>
        <w:t>The booking details page should display all the relevant information, including accurate passenger details and ticket status.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with different booking scenarios and verify the accuracy of information displayed. Verify the layout and usability of the booking details page.</w:t>
      </w:r>
    </w:p>
    <w:p>
      <w:r>
        <w:br w:type="page"/>
      </w:r>
    </w:p>
    <w:p>
      <w:pPr>
        <w:pStyle w:val="Heading1"/>
      </w:pPr>
      <w:r>
        <w:t>Test Case ID: TC010</w:t>
      </w:r>
    </w:p>
    <w:p>
      <w:r>
        <w:t>Test Case Title: Verify Booking Confirmation</w:t>
      </w:r>
    </w:p>
    <w:p>
      <w:pPr>
        <w:pStyle w:val="Heading2"/>
      </w:pPr>
      <w:r>
        <w:t>Description:</w:t>
      </w:r>
    </w:p>
    <w:p>
      <w:r>
        <w:t>Verify that the booking is confirmed successfully.</w:t>
      </w:r>
    </w:p>
    <w:p>
      <w:pPr>
        <w:pStyle w:val="Heading2"/>
      </w:pPr>
      <w:r>
        <w:t>Preconditions:</w:t>
      </w:r>
    </w:p>
    <w:p>
      <w:r>
        <w:t>The user has reviewed the booking details and is ready to confirm.</w:t>
      </w:r>
    </w:p>
    <w:p>
      <w:pPr>
        <w:pStyle w:val="Heading2"/>
      </w:pPr>
      <w:r>
        <w:t>Test Steps:</w:t>
      </w:r>
    </w:p>
    <w:p>
      <w:r>
        <w:t>1. Tap on the 'Confirm Booking' button.</w:t>
      </w:r>
    </w:p>
    <w:p>
      <w:pPr>
        <w:pStyle w:val="Heading2"/>
      </w:pPr>
      <w:r>
        <w:t>Expected Results:</w:t>
      </w:r>
    </w:p>
    <w:p>
      <w:r>
        <w:t>The booking is confirmed, and the user receives a confirmation message with the PNR number and other details.</w:t>
      </w:r>
    </w:p>
    <w:p>
      <w:pPr>
        <w:pStyle w:val="Heading2"/>
      </w:pPr>
      <w:r>
        <w:t>Actual Results:</w:t>
      </w:r>
    </w:p>
    <w:p>
      <w:r>
        <w:t>The booking is confirmed, and the user receives a confirmation message with the PNR number and other details.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with different payment methods and verify the success and failure scenarios. Ensure the confirmation message is displayed correctly and that the user is redirected to the appropriate screen.</w:t>
      </w:r>
    </w:p>
    <w:p>
      <w:r>
        <w:br w:type="page"/>
      </w:r>
    </w:p>
    <w:p>
      <w:pPr>
        <w:pStyle w:val="Heading1"/>
      </w:pPr>
      <w:r>
        <w:t>Test Case ID: TC011</w:t>
      </w:r>
    </w:p>
    <w:p>
      <w:r>
        <w:t>Test Case Title: Verify My Bookings Functionality</w:t>
      </w:r>
    </w:p>
    <w:p>
      <w:pPr>
        <w:pStyle w:val="Heading2"/>
      </w:pPr>
      <w:r>
        <w:t>Description:</w:t>
      </w:r>
    </w:p>
    <w:p>
      <w:r>
        <w:t>Verify that the user can view their bookings.</w:t>
      </w:r>
    </w:p>
    <w:p>
      <w:pPr>
        <w:pStyle w:val="Heading2"/>
      </w:pPr>
      <w:r>
        <w:t>Preconditions:</w:t>
      </w:r>
    </w:p>
    <w:p>
      <w:r>
        <w:t>The user has at least one booking.</w:t>
      </w:r>
    </w:p>
    <w:p>
      <w:pPr>
        <w:pStyle w:val="Heading2"/>
      </w:pPr>
      <w:r>
        <w:t>Test Steps:</w:t>
      </w:r>
    </w:p>
    <w:p>
      <w:r>
        <w:t>1. From the home screen, tap on the 'My Bookings' section.</w:t>
      </w:r>
    </w:p>
    <w:p>
      <w:r>
        <w:t>2. Verify the app displays a list of the user's bookings.</w:t>
      </w:r>
    </w:p>
    <w:p>
      <w:r>
        <w:t>3. Verify the bookings list displays information like PNR number, train name, journey date, and ticket status.</w:t>
      </w:r>
    </w:p>
    <w:p>
      <w:r>
        <w:t>4. Tap on a specific booking to view the details.</w:t>
      </w:r>
    </w:p>
    <w:p>
      <w:pPr>
        <w:pStyle w:val="Heading2"/>
      </w:pPr>
      <w:r>
        <w:t>Expected Results:</w:t>
      </w:r>
    </w:p>
    <w:p>
      <w:r>
        <w:t>The app should display a list of the user's bookings with relevant information. Tapping on a booking should display the details of that specific booking.</w:t>
      </w:r>
    </w:p>
    <w:p>
      <w:pPr>
        <w:pStyle w:val="Heading2"/>
      </w:pPr>
      <w:r>
        <w:t>Actual Results:</w:t>
      </w:r>
    </w:p>
    <w:p>
      <w:r>
        <w:t>The app should display a list of the user's bookings with relevant information. Tapping on a booking should display the details of that specific booking.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with different booking statuses, including confirmed, cancelled, and partially cancelled. Verify the layout and usability of the My Bookings screen.</w:t>
      </w:r>
    </w:p>
    <w:p>
      <w:r>
        <w:br w:type="page"/>
      </w:r>
    </w:p>
    <w:p>
      <w:pPr>
        <w:pStyle w:val="Heading1"/>
      </w:pPr>
      <w:r>
        <w:t>Test Case ID: TC012</w:t>
      </w:r>
    </w:p>
    <w:p>
      <w:r>
        <w:t>Test Case Title: Verify PNR Enquiry Functionality</w:t>
      </w:r>
    </w:p>
    <w:p>
      <w:pPr>
        <w:pStyle w:val="Heading2"/>
      </w:pPr>
      <w:r>
        <w:t>Description:</w:t>
      </w:r>
    </w:p>
    <w:p>
      <w:r>
        <w:t>Verify that the user can check the status of a PNR.</w:t>
      </w:r>
    </w:p>
    <w:p>
      <w:pPr>
        <w:pStyle w:val="Heading2"/>
      </w:pPr>
      <w:r>
        <w:t>Preconditions:</w:t>
      </w:r>
    </w:p>
    <w:p>
      <w:r>
        <w:t>The user has a valid PNR number.</w:t>
      </w:r>
    </w:p>
    <w:p>
      <w:pPr>
        <w:pStyle w:val="Heading2"/>
      </w:pPr>
      <w:r>
        <w:t>Test Steps:</w:t>
      </w:r>
    </w:p>
    <w:p>
      <w:r>
        <w:t>1. From the home screen, tap on the 'PNR Enquiry' section.</w:t>
      </w:r>
    </w:p>
    <w:p>
      <w:r>
        <w:t>2. Enter the PNR number in the provided field.</w:t>
      </w:r>
    </w:p>
    <w:p>
      <w:r>
        <w:t>3. Tap on the 'Check PNR' button.</w:t>
      </w:r>
    </w:p>
    <w:p>
      <w:pPr>
        <w:pStyle w:val="Heading2"/>
      </w:pPr>
      <w:r>
        <w:t>Expected Results:</w:t>
      </w:r>
    </w:p>
    <w:p>
      <w:r>
        <w:t>The app displays the status of the PNR, including information like train name, journey date, booking status, and other relevant details.</w:t>
      </w:r>
    </w:p>
    <w:p>
      <w:pPr>
        <w:pStyle w:val="Heading2"/>
      </w:pPr>
      <w:r>
        <w:t>Actual Results:</w:t>
      </w:r>
    </w:p>
    <w:p>
      <w:r>
        <w:t>The app displays the status of the PNR, including information like train name, journey date, booking status, and other relevant details.</w:t>
      </w:r>
    </w:p>
    <w:p>
      <w:pPr>
        <w:pStyle w:val="Heading2"/>
      </w:pPr>
      <w:r>
        <w:t>Test Data:</w:t>
      </w:r>
    </w:p>
    <w:p>
      <w:r>
        <w:t>Pnr Number: 2341501619</w:t>
      </w:r>
    </w:p>
    <w:p>
      <w:pPr>
        <w:pStyle w:val="Heading2"/>
      </w:pPr>
      <w:r>
        <w:t>Notes:</w:t>
      </w:r>
    </w:p>
    <w:p>
      <w:r>
        <w:t>Test with invalid PNR numbers and verify the error handling. Test with different PNR statuses and verify the accuracy of information displayed.</w:t>
      </w:r>
    </w:p>
    <w:p>
      <w:r>
        <w:br w:type="page"/>
      </w:r>
    </w:p>
    <w:p>
      <w:pPr>
        <w:pStyle w:val="Heading1"/>
      </w:pPr>
      <w:r>
        <w:t>Test Case ID: TC013</w:t>
      </w:r>
    </w:p>
    <w:p>
      <w:r>
        <w:t>Test Case Title: Verify Cancel Ticket Functionality</w:t>
      </w:r>
    </w:p>
    <w:p>
      <w:pPr>
        <w:pStyle w:val="Heading2"/>
      </w:pPr>
      <w:r>
        <w:t>Description:</w:t>
      </w:r>
    </w:p>
    <w:p>
      <w:r>
        <w:t>Verify that the user can cancel a ticket.</w:t>
      </w:r>
    </w:p>
    <w:p>
      <w:pPr>
        <w:pStyle w:val="Heading2"/>
      </w:pPr>
      <w:r>
        <w:t>Preconditions:</w:t>
      </w:r>
    </w:p>
    <w:p>
      <w:r>
        <w:t>The user has a confirmed booking that is eligible for cancellation.</w:t>
      </w:r>
    </w:p>
    <w:p>
      <w:pPr>
        <w:pStyle w:val="Heading2"/>
      </w:pPr>
      <w:r>
        <w:t>Test Steps:</w:t>
      </w:r>
    </w:p>
    <w:p>
      <w:r>
        <w:t>1. From the home screen, tap on the 'Cancel Ticket' section.</w:t>
      </w:r>
    </w:p>
    <w:p>
      <w:r>
        <w:t>2. Enter the PNR number of the ticket to be cancelled.</w:t>
      </w:r>
    </w:p>
    <w:p>
      <w:r>
        <w:t>3. Tap on the 'Cancel Ticket' button.</w:t>
      </w:r>
    </w:p>
    <w:p>
      <w:r>
        <w:t>4. Confirm the cancellation.</w:t>
      </w:r>
    </w:p>
    <w:p>
      <w:pPr>
        <w:pStyle w:val="Heading2"/>
      </w:pPr>
      <w:r>
        <w:t>Expected Results:</w:t>
      </w:r>
    </w:p>
    <w:p>
      <w:r>
        <w:t>The ticket is successfully cancelled, and the user receives a confirmation message.</w:t>
      </w:r>
    </w:p>
    <w:p>
      <w:pPr>
        <w:pStyle w:val="Heading2"/>
      </w:pPr>
      <w:r>
        <w:t>Actual Results:</w:t>
      </w:r>
    </w:p>
    <w:p>
      <w:r>
        <w:t>The ticket is successfully cancelled, and the user receives a confirmation message.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with different cancellation scenarios, including partial cancellations and cancellations within the cancellation window. Verify the cancellation policy and refund process.</w:t>
      </w:r>
    </w:p>
    <w:p>
      <w:r>
        <w:br w:type="page"/>
      </w:r>
    </w:p>
    <w:p>
      <w:pPr>
        <w:pStyle w:val="Heading1"/>
      </w:pPr>
      <w:r>
        <w:t>Test Case ID: TC014</w:t>
      </w:r>
    </w:p>
    <w:p>
      <w:r>
        <w:t>Test Case Title: Verify Refund History Functionality</w:t>
      </w:r>
    </w:p>
    <w:p>
      <w:pPr>
        <w:pStyle w:val="Heading2"/>
      </w:pPr>
      <w:r>
        <w:t>Description:</w:t>
      </w:r>
    </w:p>
    <w:p>
      <w:r>
        <w:t>Verify that the user can view their refund history.</w:t>
      </w:r>
    </w:p>
    <w:p>
      <w:pPr>
        <w:pStyle w:val="Heading2"/>
      </w:pPr>
      <w:r>
        <w:t>Preconditions:</w:t>
      </w:r>
    </w:p>
    <w:p>
      <w:r>
        <w:t>The user has received refunds for cancelled tickets.</w:t>
      </w:r>
    </w:p>
    <w:p>
      <w:pPr>
        <w:pStyle w:val="Heading2"/>
      </w:pPr>
      <w:r>
        <w:t>Test Steps:</w:t>
      </w:r>
    </w:p>
    <w:p>
      <w:r>
        <w:t>1. From the home screen, tap on the 'Refund History' section.</w:t>
      </w:r>
    </w:p>
    <w:p>
      <w:r>
        <w:t>2. Verify the app displays a list of the user's refund history.</w:t>
      </w:r>
    </w:p>
    <w:p>
      <w:r>
        <w:t>3. Verify the refund history displays information like the PNR number, refund amount, and date of refund.</w:t>
      </w:r>
    </w:p>
    <w:p>
      <w:pPr>
        <w:pStyle w:val="Heading2"/>
      </w:pPr>
      <w:r>
        <w:t>Expected Results:</w:t>
      </w:r>
    </w:p>
    <w:p>
      <w:r>
        <w:t>The app should display a list of the user's refund history with relevant information.</w:t>
      </w:r>
    </w:p>
    <w:p>
      <w:pPr>
        <w:pStyle w:val="Heading2"/>
      </w:pPr>
      <w:r>
        <w:t>Actual Results:</w:t>
      </w:r>
    </w:p>
    <w:p>
      <w:r>
        <w:t>The app should display a list of the user's refund history with relevant information.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with different refund scenarios and verify the accuracy of information displayed. Verify the layout and usability of the Refund History screen.</w:t>
      </w:r>
    </w:p>
    <w:p>
      <w:r>
        <w:br w:type="page"/>
      </w:r>
    </w:p>
    <w:p>
      <w:pPr>
        <w:pStyle w:val="Heading1"/>
      </w:pPr>
      <w:r>
        <w:t>Test Case ID: TC015</w:t>
      </w:r>
    </w:p>
    <w:p>
      <w:r>
        <w:t>Test Case Title: Verify File TDR Functionality</w:t>
      </w:r>
    </w:p>
    <w:p>
      <w:pPr>
        <w:pStyle w:val="Heading2"/>
      </w:pPr>
      <w:r>
        <w:t>Description:</w:t>
      </w:r>
    </w:p>
    <w:p>
      <w:r>
        <w:t>Verify that the user can file a TDR (Ticket Deposit Receipt).</w:t>
      </w:r>
    </w:p>
    <w:p>
      <w:pPr>
        <w:pStyle w:val="Heading2"/>
      </w:pPr>
      <w:r>
        <w:t>Preconditions:</w:t>
      </w:r>
    </w:p>
    <w:p>
      <w:r>
        <w:t>The user has a valid reason for filing a TDR.</w:t>
      </w:r>
    </w:p>
    <w:p>
      <w:pPr>
        <w:pStyle w:val="Heading2"/>
      </w:pPr>
      <w:r>
        <w:t>Test Steps:</w:t>
      </w:r>
    </w:p>
    <w:p>
      <w:r>
        <w:t>1. From the home screen, tap on the 'File TDR' section.</w:t>
      </w:r>
    </w:p>
    <w:p>
      <w:r>
        <w:t>2. Enter the PNR number of the ticket for which the TDR is being filed.</w:t>
      </w:r>
    </w:p>
    <w:p>
      <w:r>
        <w:t>3. Provide the reason for filing the TDR.</w:t>
      </w:r>
    </w:p>
    <w:p>
      <w:r>
        <w:t>4. Upload any supporting documents, if required.</w:t>
      </w:r>
    </w:p>
    <w:p>
      <w:r>
        <w:t>5. Tap on the 'Submit TDR' button.</w:t>
      </w:r>
    </w:p>
    <w:p>
      <w:pPr>
        <w:pStyle w:val="Heading2"/>
      </w:pPr>
      <w:r>
        <w:t>Expected Results:</w:t>
      </w:r>
    </w:p>
    <w:p>
      <w:r>
        <w:t>The TDR is successfully submitted, and the user receives a confirmation message.</w:t>
      </w:r>
    </w:p>
    <w:p>
      <w:pPr>
        <w:pStyle w:val="Heading2"/>
      </w:pPr>
      <w:r>
        <w:t>Actual Results:</w:t>
      </w:r>
    </w:p>
    <w:p>
      <w:r>
        <w:t>The TDR is successfully submitted, and the user receives a confirmation message.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with different TDR scenarios and verify the accuracy of information submitted. Verify the confirmation message and the process for tracking the TDR status.</w:t>
      </w:r>
    </w:p>
    <w:p>
      <w:r>
        <w:br w:type="page"/>
      </w:r>
    </w:p>
    <w:p>
      <w:pPr>
        <w:pStyle w:val="Heading1"/>
      </w:pPr>
      <w:r>
        <w:t>Test Case ID: TC016</w:t>
      </w:r>
    </w:p>
    <w:p>
      <w:r>
        <w:t>Test Case Title: Verify Book Meal Functionality</w:t>
      </w:r>
    </w:p>
    <w:p>
      <w:pPr>
        <w:pStyle w:val="Heading2"/>
      </w:pPr>
      <w:r>
        <w:t>Description:</w:t>
      </w:r>
    </w:p>
    <w:p>
      <w:r>
        <w:t>Verify that the user can book meals for their train journey.</w:t>
      </w:r>
    </w:p>
    <w:p>
      <w:pPr>
        <w:pStyle w:val="Heading2"/>
      </w:pPr>
      <w:r>
        <w:t>Preconditions:</w:t>
      </w:r>
    </w:p>
    <w:p>
      <w:r>
        <w:t>The user has a confirmed booking.</w:t>
      </w:r>
    </w:p>
    <w:p>
      <w:pPr>
        <w:pStyle w:val="Heading2"/>
      </w:pPr>
      <w:r>
        <w:t>Test Steps:</w:t>
      </w:r>
    </w:p>
    <w:p>
      <w:r>
        <w:t>1. From the home screen, tap on the 'Book Meal' section.</w:t>
      </w:r>
    </w:p>
    <w:p>
      <w:r>
        <w:t>2. Enter the PNR number of the ticket for which the meal is being booked.</w:t>
      </w:r>
    </w:p>
    <w:p>
      <w:r>
        <w:t>3. Select the desired meal type and quantity.</w:t>
      </w:r>
    </w:p>
    <w:p>
      <w:r>
        <w:t>4. Provide any dietary restrictions.</w:t>
      </w:r>
    </w:p>
    <w:p>
      <w:r>
        <w:t>5. Tap on the 'Confirm Order' button.</w:t>
      </w:r>
    </w:p>
    <w:p>
      <w:pPr>
        <w:pStyle w:val="Heading2"/>
      </w:pPr>
      <w:r>
        <w:t>Expected Results:</w:t>
      </w:r>
    </w:p>
    <w:p>
      <w:r>
        <w:t>The meal order is placed successfully, and the user receives a confirmation message.</w:t>
      </w:r>
    </w:p>
    <w:p>
      <w:pPr>
        <w:pStyle w:val="Heading2"/>
      </w:pPr>
      <w:r>
        <w:t>Actual Results:</w:t>
      </w:r>
    </w:p>
    <w:p>
      <w:r>
        <w:t>The meal order is placed successfully, and the user receives a confirmation message.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with different meal options and verify the accuracy of information submitted. Verify the confirmation message and the process for tracking the meal order status.</w:t>
      </w:r>
    </w:p>
    <w:p>
      <w:r>
        <w:br w:type="page"/>
      </w:r>
    </w:p>
    <w:p>
      <w:pPr>
        <w:pStyle w:val="Heading1"/>
      </w:pPr>
      <w:r>
        <w:t>Test Case ID: TC017</w:t>
      </w:r>
    </w:p>
    <w:p>
      <w:r>
        <w:t>Test Case Title: Verify Flights Functionality</w:t>
      </w:r>
    </w:p>
    <w:p>
      <w:pPr>
        <w:pStyle w:val="Heading2"/>
      </w:pPr>
      <w:r>
        <w:t>Description:</w:t>
      </w:r>
    </w:p>
    <w:p>
      <w:r>
        <w:t>Verify that the user can search and book flights.</w:t>
      </w:r>
    </w:p>
    <w:p>
      <w:pPr>
        <w:pStyle w:val="Heading2"/>
      </w:pPr>
      <w:r>
        <w:t>Preconditions:</w:t>
      </w:r>
    </w:p>
    <w:p/>
    <w:p>
      <w:pPr>
        <w:pStyle w:val="Heading2"/>
      </w:pPr>
      <w:r>
        <w:t>Test Steps:</w:t>
      </w:r>
    </w:p>
    <w:p>
      <w:r>
        <w:t>1. From the home screen, tap on the 'Flights' section.</w:t>
      </w:r>
    </w:p>
    <w:p>
      <w:r>
        <w:t>2. Enter the source and destination airports.</w:t>
      </w:r>
    </w:p>
    <w:p>
      <w:r>
        <w:t>3. Select the desired travel dates.</w:t>
      </w:r>
    </w:p>
    <w:p>
      <w:r>
        <w:t>4. Tap on the 'Search Flights' button.</w:t>
      </w:r>
    </w:p>
    <w:p>
      <w:r>
        <w:t>5. Verify the app displays a list of available flights.</w:t>
      </w:r>
    </w:p>
    <w:p>
      <w:r>
        <w:t>6. Select a flight and enter passenger details.</w:t>
      </w:r>
    </w:p>
    <w:p>
      <w:r>
        <w:t>7. Confirm the booking.</w:t>
      </w:r>
    </w:p>
    <w:p>
      <w:pPr>
        <w:pStyle w:val="Heading2"/>
      </w:pPr>
      <w:r>
        <w:t>Expected Results:</w:t>
      </w:r>
    </w:p>
    <w:p>
      <w:r>
        <w:t>The user can successfully search and book flights.</w:t>
      </w:r>
    </w:p>
    <w:p>
      <w:pPr>
        <w:pStyle w:val="Heading2"/>
      </w:pPr>
      <w:r>
        <w:t>Actual Results:</w:t>
      </w:r>
    </w:p>
    <w:p>
      <w:r>
        <w:t>The user can successfully search and book flights.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with different flight search criteria, including different airlines, travel classes, and dates. Verify the accuracy of information displayed and the booking process.</w:t>
      </w:r>
    </w:p>
    <w:p>
      <w:r>
        <w:br w:type="page"/>
      </w:r>
    </w:p>
    <w:p>
      <w:pPr>
        <w:pStyle w:val="Heading1"/>
      </w:pPr>
      <w:r>
        <w:t>Test Case ID: TC018</w:t>
      </w:r>
    </w:p>
    <w:p>
      <w:r>
        <w:t>Test Case Title: Verify Tourism Functionality</w:t>
      </w:r>
    </w:p>
    <w:p>
      <w:pPr>
        <w:pStyle w:val="Heading2"/>
      </w:pPr>
      <w:r>
        <w:t>Description:</w:t>
      </w:r>
    </w:p>
    <w:p>
      <w:r>
        <w:t>Verify that the user can browse and book tourism packages.</w:t>
      </w:r>
    </w:p>
    <w:p>
      <w:pPr>
        <w:pStyle w:val="Heading2"/>
      </w:pPr>
      <w:r>
        <w:t>Preconditions:</w:t>
      </w:r>
    </w:p>
    <w:p/>
    <w:p>
      <w:pPr>
        <w:pStyle w:val="Heading2"/>
      </w:pPr>
      <w:r>
        <w:t>Test Steps:</w:t>
      </w:r>
    </w:p>
    <w:p>
      <w:r>
        <w:t>1. From the home screen, tap on the 'Tourism' section.</w:t>
      </w:r>
    </w:p>
    <w:p>
      <w:r>
        <w:t>2. Browse the available tourism packages.</w:t>
      </w:r>
    </w:p>
    <w:p>
      <w:r>
        <w:t>3. Select a package and review the details.</w:t>
      </w:r>
    </w:p>
    <w:p>
      <w:r>
        <w:t>4. Confirm the booking.</w:t>
      </w:r>
    </w:p>
    <w:p>
      <w:pPr>
        <w:pStyle w:val="Heading2"/>
      </w:pPr>
      <w:r>
        <w:t>Expected Results:</w:t>
      </w:r>
    </w:p>
    <w:p>
      <w:r>
        <w:t>The user can successfully browse and book tourism packages.</w:t>
      </w:r>
    </w:p>
    <w:p>
      <w:pPr>
        <w:pStyle w:val="Heading2"/>
      </w:pPr>
      <w:r>
        <w:t>Actual Results:</w:t>
      </w:r>
    </w:p>
    <w:p>
      <w:r>
        <w:t>The user can successfully browse and book tourism packages.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with different tourism package categories and destinations. Verify the accuracy of information displayed and the booking process.</w:t>
      </w:r>
    </w:p>
    <w:p>
      <w:r>
        <w:br w:type="page"/>
      </w:r>
    </w:p>
    <w:p>
      <w:pPr>
        <w:pStyle w:val="Heading1"/>
      </w:pPr>
      <w:r>
        <w:t>Test Case ID: TC019</w:t>
      </w:r>
    </w:p>
    <w:p>
      <w:r>
        <w:t>Test Case Title: Verify Magazines Functionality</w:t>
      </w:r>
    </w:p>
    <w:p>
      <w:pPr>
        <w:pStyle w:val="Heading2"/>
      </w:pPr>
      <w:r>
        <w:t>Description:</w:t>
      </w:r>
    </w:p>
    <w:p>
      <w:r>
        <w:t>Verify that the user can access and browse magazines.</w:t>
      </w:r>
    </w:p>
    <w:p>
      <w:pPr>
        <w:pStyle w:val="Heading2"/>
      </w:pPr>
      <w:r>
        <w:t>Preconditions:</w:t>
      </w:r>
    </w:p>
    <w:p/>
    <w:p>
      <w:pPr>
        <w:pStyle w:val="Heading2"/>
      </w:pPr>
      <w:r>
        <w:t>Test Steps:</w:t>
      </w:r>
    </w:p>
    <w:p>
      <w:r>
        <w:t>1. From the home screen, tap on the 'Magazines' section.</w:t>
      </w:r>
    </w:p>
    <w:p>
      <w:r>
        <w:t>2. Browse the available magazines.</w:t>
      </w:r>
    </w:p>
    <w:p>
      <w:r>
        <w:t>3. Select a magazine and read the content.</w:t>
      </w:r>
    </w:p>
    <w:p>
      <w:pPr>
        <w:pStyle w:val="Heading2"/>
      </w:pPr>
      <w:r>
        <w:t>Expected Results:</w:t>
      </w:r>
    </w:p>
    <w:p>
      <w:r>
        <w:t>The user can successfully access and browse magazines.</w:t>
      </w:r>
    </w:p>
    <w:p>
      <w:pPr>
        <w:pStyle w:val="Heading2"/>
      </w:pPr>
      <w:r>
        <w:t>Actual Results:</w:t>
      </w:r>
    </w:p>
    <w:p>
      <w:r>
        <w:t>The user can successfully access and browse magazines.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with different magazine categories and publications. Verify the functionality and usability of the magazine reading experience.</w:t>
      </w:r>
    </w:p>
    <w:p>
      <w:r>
        <w:br w:type="page"/>
      </w:r>
    </w:p>
    <w:p>
      <w:pPr>
        <w:pStyle w:val="Heading1"/>
      </w:pPr>
      <w:r>
        <w:t>Test Case ID: TC020</w:t>
      </w:r>
    </w:p>
    <w:p>
      <w:r>
        <w:t>Test Case Title: Verify iMudra Functionality</w:t>
      </w:r>
    </w:p>
    <w:p>
      <w:pPr>
        <w:pStyle w:val="Heading2"/>
      </w:pPr>
      <w:r>
        <w:t>Description:</w:t>
      </w:r>
    </w:p>
    <w:p>
      <w:r>
        <w:t>Verify that the user can access and use the iMudra feature.</w:t>
      </w:r>
    </w:p>
    <w:p>
      <w:pPr>
        <w:pStyle w:val="Heading2"/>
      </w:pPr>
      <w:r>
        <w:t>Preconditions:</w:t>
      </w:r>
    </w:p>
    <w:p/>
    <w:p>
      <w:pPr>
        <w:pStyle w:val="Heading2"/>
      </w:pPr>
      <w:r>
        <w:t>Test Steps:</w:t>
      </w:r>
    </w:p>
    <w:p>
      <w:r>
        <w:t>1. From the home screen, tap on the 'iMudra' section.</w:t>
      </w:r>
    </w:p>
    <w:p>
      <w:r>
        <w:t>2. Verify the functionality of the iMudra feature, including its purpose and usage.</w:t>
      </w:r>
    </w:p>
    <w:p>
      <w:pPr>
        <w:pStyle w:val="Heading2"/>
      </w:pPr>
      <w:r>
        <w:t>Expected Results:</w:t>
      </w:r>
    </w:p>
    <w:p>
      <w:r>
        <w:t>The user can successfully access and use the iMudra feature.</w:t>
      </w:r>
    </w:p>
    <w:p>
      <w:pPr>
        <w:pStyle w:val="Heading2"/>
      </w:pPr>
      <w:r>
        <w:t>Actual Results:</w:t>
      </w:r>
    </w:p>
    <w:p>
      <w:r>
        <w:t>The user can successfully access and use the iMudra feature.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the functionality of the iMudra feature and its different features.</w:t>
      </w:r>
    </w:p>
    <w:p>
      <w:r>
        <w:br w:type="page"/>
      </w:r>
    </w:p>
    <w:p>
      <w:pPr>
        <w:pStyle w:val="Heading1"/>
      </w:pPr>
      <w:r>
        <w:t>Test Case ID: TC021</w:t>
      </w:r>
    </w:p>
    <w:p>
      <w:r>
        <w:t>Test Case Title: Verify Navigation Between Screens</w:t>
      </w:r>
    </w:p>
    <w:p>
      <w:pPr>
        <w:pStyle w:val="Heading2"/>
      </w:pPr>
      <w:r>
        <w:t>Description:</w:t>
      </w:r>
    </w:p>
    <w:p>
      <w:r>
        <w:t>Verify that the user can navigate between different screens within the app.</w:t>
      </w:r>
    </w:p>
    <w:p>
      <w:pPr>
        <w:pStyle w:val="Heading2"/>
      </w:pPr>
      <w:r>
        <w:t>Preconditions:</w:t>
      </w:r>
    </w:p>
    <w:p>
      <w:r>
        <w:t>The user is logged in.</w:t>
      </w:r>
    </w:p>
    <w:p>
      <w:pPr>
        <w:pStyle w:val="Heading2"/>
      </w:pPr>
      <w:r>
        <w:t>Test Steps:</w:t>
      </w:r>
    </w:p>
    <w:p>
      <w:r>
        <w:t>1. Navigate from the home screen to other screens like Plan My Journey, My Bookings, and other sections.</w:t>
      </w:r>
    </w:p>
    <w:p>
      <w:r>
        <w:t>2. Navigate back to the home screen from different screens.</w:t>
      </w:r>
    </w:p>
    <w:p>
      <w:pPr>
        <w:pStyle w:val="Heading2"/>
      </w:pPr>
      <w:r>
        <w:t>Expected Results:</w:t>
      </w:r>
    </w:p>
    <w:p>
      <w:r>
        <w:t>The user should be able to navigate between different screens within the app without any errors or issues.</w:t>
      </w:r>
    </w:p>
    <w:p>
      <w:pPr>
        <w:pStyle w:val="Heading2"/>
      </w:pPr>
      <w:r>
        <w:t>Actual Results:</w:t>
      </w:r>
    </w:p>
    <w:p>
      <w:r>
        <w:t>The user should be able to navigate between different screens within the app without any errors or issues.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the navigation flow between different screens and ensure the back button functionality works correctly.</w:t>
      </w:r>
    </w:p>
    <w:p>
      <w:r>
        <w:br w:type="page"/>
      </w:r>
    </w:p>
    <w:p>
      <w:pPr>
        <w:pStyle w:val="Heading1"/>
      </w:pPr>
      <w:r>
        <w:t>Test Case ID: TC022</w:t>
      </w:r>
    </w:p>
    <w:p>
      <w:r>
        <w:t>Test Case Title: Verify User Account Functionality</w:t>
      </w:r>
    </w:p>
    <w:p>
      <w:pPr>
        <w:pStyle w:val="Heading2"/>
      </w:pPr>
      <w:r>
        <w:t>Description:</w:t>
      </w:r>
    </w:p>
    <w:p>
      <w:r>
        <w:t>Verify that the user can access and manage their account information.</w:t>
      </w:r>
    </w:p>
    <w:p>
      <w:pPr>
        <w:pStyle w:val="Heading2"/>
      </w:pPr>
      <w:r>
        <w:t>Preconditions:</w:t>
      </w:r>
    </w:p>
    <w:p>
      <w:r>
        <w:t>The user is logged in.</w:t>
      </w:r>
    </w:p>
    <w:p>
      <w:pPr>
        <w:pStyle w:val="Heading2"/>
      </w:pPr>
      <w:r>
        <w:t>Test Steps:</w:t>
      </w:r>
    </w:p>
    <w:p>
      <w:r>
        <w:t>1. From the home screen, tap on the 'My Account' section.</w:t>
      </w:r>
    </w:p>
    <w:p>
      <w:r>
        <w:t>2. Verify the user can view their profile information.</w:t>
      </w:r>
    </w:p>
    <w:p>
      <w:r>
        <w:t>3. Verify the user can update their profile information.</w:t>
      </w:r>
    </w:p>
    <w:p>
      <w:r>
        <w:t>4. Verify the user can change their password.</w:t>
      </w:r>
    </w:p>
    <w:p>
      <w:r>
        <w:t>5. Verify the user can view their booking history.</w:t>
      </w:r>
    </w:p>
    <w:p>
      <w:r>
        <w:t>6. Verify the user can view their refund history.</w:t>
      </w:r>
    </w:p>
    <w:p>
      <w:r>
        <w:t>7. Verify the user can log out of their account.</w:t>
      </w:r>
    </w:p>
    <w:p>
      <w:pPr>
        <w:pStyle w:val="Heading2"/>
      </w:pPr>
      <w:r>
        <w:t>Expected Results:</w:t>
      </w:r>
    </w:p>
    <w:p>
      <w:r>
        <w:t>The user should be able to access and manage their account information without any errors or issues.</w:t>
      </w:r>
    </w:p>
    <w:p>
      <w:pPr>
        <w:pStyle w:val="Heading2"/>
      </w:pPr>
      <w:r>
        <w:t>Actual Results:</w:t>
      </w:r>
    </w:p>
    <w:p>
      <w:r>
        <w:t>The user should be able to access and manage their account information without any errors or issues.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the functionality of each option within the My Account section and ensure that user information is updated correctly.</w:t>
      </w:r>
    </w:p>
    <w:p>
      <w:r>
        <w:br w:type="page"/>
      </w:r>
    </w:p>
    <w:p>
      <w:pPr>
        <w:pStyle w:val="Heading1"/>
      </w:pPr>
      <w:r>
        <w:t>Test Case ID: TC023</w:t>
      </w:r>
    </w:p>
    <w:p>
      <w:r>
        <w:t>Test Case Title: Verify Help and Support Functionality</w:t>
      </w:r>
    </w:p>
    <w:p>
      <w:pPr>
        <w:pStyle w:val="Heading2"/>
      </w:pPr>
      <w:r>
        <w:t>Description:</w:t>
      </w:r>
    </w:p>
    <w:p>
      <w:r>
        <w:t>Verify that the user can access help and support resources.</w:t>
      </w:r>
    </w:p>
    <w:p>
      <w:pPr>
        <w:pStyle w:val="Heading2"/>
      </w:pPr>
      <w:r>
        <w:t>Preconditions:</w:t>
      </w:r>
    </w:p>
    <w:p>
      <w:r>
        <w:t>The user is in the app.</w:t>
      </w:r>
    </w:p>
    <w:p>
      <w:pPr>
        <w:pStyle w:val="Heading2"/>
      </w:pPr>
      <w:r>
        <w:t>Test Steps:</w:t>
      </w:r>
    </w:p>
    <w:p>
      <w:r>
        <w:t>1. Verify the availability of a Help or Support section within the app.</w:t>
      </w:r>
    </w:p>
    <w:p>
      <w:r>
        <w:t>2. Access the Help or Support section.</w:t>
      </w:r>
    </w:p>
    <w:p>
      <w:r>
        <w:t>3. Verify the presence of resources like FAQs, contact information, or a support portal.</w:t>
      </w:r>
    </w:p>
    <w:p>
      <w:r>
        <w:t>4. Test the functionality of accessing support resources.</w:t>
      </w:r>
    </w:p>
    <w:p>
      <w:pPr>
        <w:pStyle w:val="Heading2"/>
      </w:pPr>
      <w:r>
        <w:t>Expected Results:</w:t>
      </w:r>
    </w:p>
    <w:p>
      <w:r>
        <w:t>The user should be able to access help and support resources within the app without any errors or issues.</w:t>
      </w:r>
    </w:p>
    <w:p>
      <w:pPr>
        <w:pStyle w:val="Heading2"/>
      </w:pPr>
      <w:r>
        <w:t>Actual Results:</w:t>
      </w:r>
    </w:p>
    <w:p>
      <w:r>
        <w:t>The user should be able to access help and support resources within the app without any errors or issues.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Verify the availability and accessibility of help and support resources within the app.</w:t>
      </w:r>
    </w:p>
    <w:p>
      <w:r>
        <w:br w:type="page"/>
      </w:r>
    </w:p>
    <w:p>
      <w:pPr>
        <w:pStyle w:val="Heading1"/>
      </w:pPr>
      <w:r>
        <w:t>Test Case ID: TC024</w:t>
      </w:r>
    </w:p>
    <w:p>
      <w:r>
        <w:t>Test Case Title: Verify App Stability</w:t>
      </w:r>
    </w:p>
    <w:p>
      <w:pPr>
        <w:pStyle w:val="Heading2"/>
      </w:pPr>
      <w:r>
        <w:t>Description:</w:t>
      </w:r>
    </w:p>
    <w:p>
      <w:r>
        <w:t>Verify the stability of the app under various conditions.</w:t>
      </w:r>
    </w:p>
    <w:p>
      <w:pPr>
        <w:pStyle w:val="Heading2"/>
      </w:pPr>
      <w:r>
        <w:t>Preconditions:</w:t>
      </w:r>
    </w:p>
    <w:p>
      <w:r>
        <w:t>The app is installed and accessible on the device.</w:t>
      </w:r>
    </w:p>
    <w:p>
      <w:pPr>
        <w:pStyle w:val="Heading2"/>
      </w:pPr>
      <w:r>
        <w:t>Test Steps:</w:t>
      </w:r>
    </w:p>
    <w:p>
      <w:r>
        <w:t>1. Perform multiple consecutive actions within the app, such as searching for trains, booking tickets, and navigating between screens.</w:t>
      </w:r>
    </w:p>
    <w:p>
      <w:r>
        <w:t>2. Simulate different network conditions, including slow internet speed and no internet connectivity.</w:t>
      </w:r>
    </w:p>
    <w:p>
      <w:r>
        <w:t>3. Force close the app and relaunch it.</w:t>
      </w:r>
    </w:p>
    <w:p>
      <w:pPr>
        <w:pStyle w:val="Heading2"/>
      </w:pPr>
      <w:r>
        <w:t>Expected Results:</w:t>
      </w:r>
    </w:p>
    <w:p>
      <w:r>
        <w:t>The app should remain stable and responsive under various conditions, without crashing or exhibiting any unexpected behavior.</w:t>
      </w:r>
    </w:p>
    <w:p>
      <w:pPr>
        <w:pStyle w:val="Heading2"/>
      </w:pPr>
      <w:r>
        <w:t>Actual Results:</w:t>
      </w:r>
    </w:p>
    <w:p>
      <w:r>
        <w:t>The app should remain stable and responsive under various conditions, without crashing or exhibiting any unexpected behavior.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the app's stability under different scenarios to ensure it functions smoothly.</w:t>
      </w:r>
    </w:p>
    <w:p>
      <w:r>
        <w:br w:type="page"/>
      </w:r>
    </w:p>
    <w:p>
      <w:pPr>
        <w:pStyle w:val="Heading1"/>
      </w:pPr>
      <w:r>
        <w:t>Test Case ID: TC025</w:t>
      </w:r>
    </w:p>
    <w:p>
      <w:r>
        <w:t>Test Case Title: Verify App Performance</w:t>
      </w:r>
    </w:p>
    <w:p>
      <w:pPr>
        <w:pStyle w:val="Heading2"/>
      </w:pPr>
      <w:r>
        <w:t>Description:</w:t>
      </w:r>
    </w:p>
    <w:p>
      <w:r>
        <w:t>Verify the performance of the app, including loading times, responsiveness, and resource consumption.</w:t>
      </w:r>
    </w:p>
    <w:p>
      <w:pPr>
        <w:pStyle w:val="Heading2"/>
      </w:pPr>
      <w:r>
        <w:t>Preconditions:</w:t>
      </w:r>
    </w:p>
    <w:p>
      <w:r>
        <w:t>The app is installed and accessible on the device.</w:t>
      </w:r>
    </w:p>
    <w:p>
      <w:pPr>
        <w:pStyle w:val="Heading2"/>
      </w:pPr>
      <w:r>
        <w:t>Test Steps:</w:t>
      </w:r>
    </w:p>
    <w:p>
      <w:r>
        <w:t>1. Measure the loading times for different screens and features within the app.</w:t>
      </w:r>
    </w:p>
    <w:p>
      <w:r>
        <w:t>2. Test the app's responsiveness to user interactions, such as button clicks and screen transitions.</w:t>
      </w:r>
    </w:p>
    <w:p>
      <w:r>
        <w:t>3. Monitor the app's resource consumption, including battery usage and data usage.</w:t>
      </w:r>
    </w:p>
    <w:p>
      <w:pPr>
        <w:pStyle w:val="Heading2"/>
      </w:pPr>
      <w:r>
        <w:t>Expected Results:</w:t>
      </w:r>
    </w:p>
    <w:p>
      <w:r>
        <w:t>The app should perform efficiently with fast loading times, quick responsiveness, and reasonable resource consumption.</w:t>
      </w:r>
    </w:p>
    <w:p>
      <w:pPr>
        <w:pStyle w:val="Heading2"/>
      </w:pPr>
      <w:r>
        <w:t>Actual Results:</w:t>
      </w:r>
    </w:p>
    <w:p>
      <w:r>
        <w:t>The app should perform efficiently with fast loading times, quick responsiveness, and reasonable resource consumption.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the app's performance under different scenarios to ensure a smooth user experience.</w:t>
      </w:r>
    </w:p>
    <w:p>
      <w:r>
        <w:br w:type="page"/>
      </w:r>
    </w:p>
    <w:p>
      <w:pPr>
        <w:pStyle w:val="Heading1"/>
      </w:pPr>
      <w:r>
        <w:t>Test Case ID: TC026</w:t>
      </w:r>
    </w:p>
    <w:p>
      <w:r>
        <w:t>Test Case Title: Verify Accessibility</w:t>
      </w:r>
    </w:p>
    <w:p>
      <w:pPr>
        <w:pStyle w:val="Heading2"/>
      </w:pPr>
      <w:r>
        <w:t>Description:</w:t>
      </w:r>
    </w:p>
    <w:p>
      <w:r>
        <w:t>Verify that the app is accessible to users with disabilities.</w:t>
      </w:r>
    </w:p>
    <w:p>
      <w:pPr>
        <w:pStyle w:val="Heading2"/>
      </w:pPr>
      <w:r>
        <w:t>Preconditions:</w:t>
      </w:r>
    </w:p>
    <w:p>
      <w:r>
        <w:t>The app is installed and accessible on the device.</w:t>
      </w:r>
    </w:p>
    <w:p>
      <w:pPr>
        <w:pStyle w:val="Heading2"/>
      </w:pPr>
      <w:r>
        <w:t>Test Steps:</w:t>
      </w:r>
    </w:p>
    <w:p>
      <w:r>
        <w:t>1. Verify the app follows accessibility guidelines, such as providing sufficient contrast between text and background colors, using clear and concise language, and allowing for screen reader compatibility.</w:t>
      </w:r>
    </w:p>
    <w:p>
      <w:r>
        <w:t>2. Test the app's functionality using assistive technologies, such as screen readers and keyboard navigation.</w:t>
      </w:r>
    </w:p>
    <w:p>
      <w:pPr>
        <w:pStyle w:val="Heading2"/>
      </w:pPr>
      <w:r>
        <w:t>Expected Results:</w:t>
      </w:r>
    </w:p>
    <w:p>
      <w:r>
        <w:t>The app should be accessible to users with disabilities, providing an inclusive user experience.</w:t>
      </w:r>
    </w:p>
    <w:p>
      <w:pPr>
        <w:pStyle w:val="Heading2"/>
      </w:pPr>
      <w:r>
        <w:t>Actual Results:</w:t>
      </w:r>
    </w:p>
    <w:p>
      <w:r>
        <w:t>The app should be accessible to users with disabilities, providing an inclusive user experience.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the app's accessibility using different assistive technologies and verify its compliance with accessibility guidelines.</w:t>
      </w:r>
    </w:p>
    <w:p>
      <w:r>
        <w:br w:type="page"/>
      </w:r>
    </w:p>
    <w:p>
      <w:pPr>
        <w:pStyle w:val="Heading1"/>
      </w:pPr>
      <w:r>
        <w:t>Test Case ID: TC027</w:t>
      </w:r>
    </w:p>
    <w:p>
      <w:r>
        <w:t>Test Case Title: Verify Security</w:t>
      </w:r>
    </w:p>
    <w:p>
      <w:pPr>
        <w:pStyle w:val="Heading2"/>
      </w:pPr>
      <w:r>
        <w:t>Description:</w:t>
      </w:r>
    </w:p>
    <w:p>
      <w:r>
        <w:t>Verify that the app protects user data and information.</w:t>
      </w:r>
    </w:p>
    <w:p>
      <w:pPr>
        <w:pStyle w:val="Heading2"/>
      </w:pPr>
      <w:r>
        <w:t>Preconditions:</w:t>
      </w:r>
    </w:p>
    <w:p>
      <w:r>
        <w:t>The app is installed and accessible on the device.</w:t>
      </w:r>
    </w:p>
    <w:p>
      <w:pPr>
        <w:pStyle w:val="Heading2"/>
      </w:pPr>
      <w:r>
        <w:t>Test Steps:</w:t>
      </w:r>
    </w:p>
    <w:p>
      <w:r>
        <w:t>1. Verify that the app uses secure communication protocols, such as HTTPS.</w:t>
      </w:r>
    </w:p>
    <w:p>
      <w:r>
        <w:t>2. Test the app's login functionality to ensure that passwords are securely stored.</w:t>
      </w:r>
    </w:p>
    <w:p>
      <w:r>
        <w:t>3. Verify the app's handling of user data and privacy.</w:t>
      </w:r>
    </w:p>
    <w:p>
      <w:pPr>
        <w:pStyle w:val="Heading2"/>
      </w:pPr>
      <w:r>
        <w:t>Expected Results:</w:t>
      </w:r>
    </w:p>
    <w:p>
      <w:r>
        <w:t>The app should protect user data and information using secure protocols and practices.</w:t>
      </w:r>
    </w:p>
    <w:p>
      <w:pPr>
        <w:pStyle w:val="Heading2"/>
      </w:pPr>
      <w:r>
        <w:t>Actual Results:</w:t>
      </w:r>
    </w:p>
    <w:p>
      <w:r>
        <w:t>The app should protect user data and information using secure protocols and practices.</w:t>
      </w:r>
    </w:p>
    <w:p>
      <w:pPr>
        <w:pStyle w:val="Heading2"/>
      </w:pPr>
      <w:r>
        <w:t>Test Data:</w:t>
      </w:r>
    </w:p>
    <w:p>
      <w:r>
        <w:t>N/A</w:t>
      </w:r>
    </w:p>
    <w:p>
      <w:pPr>
        <w:pStyle w:val="Heading2"/>
      </w:pPr>
      <w:r>
        <w:t>Notes:</w:t>
      </w:r>
    </w:p>
    <w:p>
      <w:r>
        <w:t>Test the app's security features and verify its compliance with security standards.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